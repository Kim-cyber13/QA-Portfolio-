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 - Login Functionality</w:t>
      </w:r>
    </w:p>
    <w:p>
      <w:r>
        <w:t>Bug ID: BR-001</w:t>
      </w:r>
    </w:p>
    <w:p>
      <w:r>
        <w:t>Title: Login button not working on mobile view</w:t>
      </w:r>
    </w:p>
    <w:p>
      <w:r>
        <w:t>Severity: High</w:t>
      </w:r>
    </w:p>
    <w:p>
      <w:r>
        <w:t>Priority: Medium</w:t>
      </w:r>
    </w:p>
    <w:p>
      <w:r>
        <w:t>Environment: Android Chrome browser, Version 122.0</w:t>
      </w:r>
    </w:p>
    <w:p>
      <w:pPr>
        <w:pStyle w:val="Heading2"/>
      </w:pPr>
      <w:r>
        <w:t>Steps to Reproduce</w:t>
      </w:r>
    </w:p>
    <w:p>
      <w:r>
        <w:t>1. Open the application on a mobile device.</w:t>
      </w:r>
    </w:p>
    <w:p>
      <w:r>
        <w:t>2. Navigate to the login page.</w:t>
      </w:r>
    </w:p>
    <w:p>
      <w:r>
        <w:t>3. Enter valid credentials.</w:t>
      </w:r>
    </w:p>
    <w:p>
      <w:r>
        <w:t>4. Tap “Login.”</w:t>
      </w:r>
    </w:p>
    <w:p>
      <w:r>
        <w:t>Expected Result: User should be redirected to dashboard.</w:t>
      </w:r>
    </w:p>
    <w:p>
      <w:r>
        <w:t>Actual Result: Nothing happens; page remains on login screen.</w:t>
      </w:r>
    </w:p>
    <w:p>
      <w:r>
        <w:t>Attachments: Screenshot showing issue.</w:t>
      </w:r>
    </w:p>
    <w:p>
      <w:r>
        <w:t>Status: Open</w:t>
      </w:r>
    </w:p>
    <w:p>
      <w:r>
        <w:t>Reported by: Noxolo Ndlovu</w:t>
      </w:r>
    </w:p>
    <w:p>
      <w:r>
        <w:t>Date: 2025-10-16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